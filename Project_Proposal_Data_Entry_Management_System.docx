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32B01" w14:textId="77777777" w:rsidR="00A40F4C" w:rsidRDefault="00B636F7">
      <w:pPr>
        <w:pStyle w:val="Heading1"/>
      </w:pPr>
      <w:r>
        <w:t>Proposal Details for the Data Entry Management System Project</w:t>
      </w:r>
    </w:p>
    <w:p w14:paraId="22C573F9" w14:textId="2A3BDD10" w:rsidR="00A40F4C" w:rsidRDefault="00B636F7">
      <w:r>
        <w:t xml:space="preserve">Dear </w:t>
      </w:r>
      <w:r w:rsidR="000853C7">
        <w:t>Sir</w:t>
      </w:r>
      <w:r>
        <w:t>,</w:t>
      </w:r>
    </w:p>
    <w:p w14:paraId="0BFECA30" w14:textId="77777777" w:rsidR="00A40F4C" w:rsidRDefault="00B636F7">
      <w:r>
        <w:br/>
        <w:t xml:space="preserve">I hope this message finds you well. I am writing to present the proposal for the "Data Entry Management System" project that we discussed. Below are the detailed cost </w:t>
      </w:r>
      <w:r>
        <w:t>estimates and timelines for the completion of the project, considering different team compositions and deadlines.</w:t>
      </w:r>
    </w:p>
    <w:p w14:paraId="489F45CA" w14:textId="77777777" w:rsidR="00A40F4C" w:rsidRDefault="00B636F7">
      <w:r>
        <w:br/>
        <w:t>**Option 1:**</w:t>
      </w:r>
    </w:p>
    <w:p w14:paraId="2145329F" w14:textId="77777777" w:rsidR="00A40F4C" w:rsidRDefault="00B636F7">
      <w:r>
        <w:t>- **Deadline:** 25th August 2024</w:t>
      </w:r>
    </w:p>
    <w:p w14:paraId="76B3C83D" w14:textId="77777777" w:rsidR="00A40F4C" w:rsidRDefault="00B636F7">
      <w:r>
        <w:t>- **Total Cost:** $80,000</w:t>
      </w:r>
    </w:p>
    <w:p w14:paraId="6A15BB20" w14:textId="77777777" w:rsidR="00A40F4C" w:rsidRDefault="00B636F7">
      <w:r>
        <w:t xml:space="preserve">  - Starting Cost: $20,000</w:t>
      </w:r>
    </w:p>
    <w:p w14:paraId="5EB8BB46" w14:textId="77777777" w:rsidR="00A40F4C" w:rsidRDefault="00B636F7">
      <w:r>
        <w:t xml:space="preserve">  - Mid-stage Cost: $50,000</w:t>
      </w:r>
    </w:p>
    <w:p w14:paraId="6FF567E9" w14:textId="77777777" w:rsidR="00A40F4C" w:rsidRDefault="00B636F7">
      <w:r>
        <w:t>- **Total Dev</w:t>
      </w:r>
      <w:r>
        <w:t>elopers:** 3</w:t>
      </w:r>
    </w:p>
    <w:p w14:paraId="34A03CAC" w14:textId="77777777" w:rsidR="00A40F4C" w:rsidRDefault="00B636F7">
      <w:r>
        <w:br/>
        <w:t>**Option 2:**</w:t>
      </w:r>
    </w:p>
    <w:p w14:paraId="02446309" w14:textId="77777777" w:rsidR="00A40F4C" w:rsidRDefault="00B636F7">
      <w:r>
        <w:t>- **Deadline:** 17th August 2024</w:t>
      </w:r>
    </w:p>
    <w:p w14:paraId="14980DDD" w14:textId="77777777" w:rsidR="00A40F4C" w:rsidRDefault="00B636F7">
      <w:r>
        <w:t>- **Total Cost:** $120,000</w:t>
      </w:r>
    </w:p>
    <w:p w14:paraId="2858969B" w14:textId="77777777" w:rsidR="00A40F4C" w:rsidRDefault="00B636F7">
      <w:r>
        <w:t xml:space="preserve">  - Starting Cost: $30,000</w:t>
      </w:r>
    </w:p>
    <w:p w14:paraId="69966F14" w14:textId="77777777" w:rsidR="00A40F4C" w:rsidRDefault="00B636F7">
      <w:r>
        <w:t xml:space="preserve">  - Mid-stage Cost: $70,000</w:t>
      </w:r>
    </w:p>
    <w:p w14:paraId="4B304A00" w14:textId="77777777" w:rsidR="00A40F4C" w:rsidRDefault="00B636F7">
      <w:r>
        <w:t>- **Total Developers:** 5</w:t>
      </w:r>
    </w:p>
    <w:p w14:paraId="1693C5E2" w14:textId="77777777" w:rsidR="00A40F4C" w:rsidRDefault="00B636F7">
      <w:r>
        <w:br/>
        <w:t>**Option 3:**</w:t>
      </w:r>
    </w:p>
    <w:p w14:paraId="3E1B2773" w14:textId="77777777" w:rsidR="00A40F4C" w:rsidRDefault="00B636F7">
      <w:r>
        <w:t>- **Deadline:** 12th August 2024</w:t>
      </w:r>
    </w:p>
    <w:p w14:paraId="32C53108" w14:textId="77777777" w:rsidR="00A40F4C" w:rsidRDefault="00B636F7">
      <w:r>
        <w:t>- **Total Cost:** $150,000</w:t>
      </w:r>
    </w:p>
    <w:p w14:paraId="51F6D9F8" w14:textId="77777777" w:rsidR="00A40F4C" w:rsidRDefault="00B636F7">
      <w:r>
        <w:t xml:space="preserve">  - Starting</w:t>
      </w:r>
      <w:r>
        <w:t xml:space="preserve"> Cost: $50,000</w:t>
      </w:r>
    </w:p>
    <w:p w14:paraId="0614E5AD" w14:textId="77777777" w:rsidR="00A40F4C" w:rsidRDefault="00B636F7">
      <w:r>
        <w:t xml:space="preserve">  - Mid-stage Cost: $80,000</w:t>
      </w:r>
    </w:p>
    <w:p w14:paraId="6ABBC482" w14:textId="77777777" w:rsidR="00A40F4C" w:rsidRDefault="00B636F7">
      <w:r>
        <w:t>- **Total Developers:** 7</w:t>
      </w:r>
    </w:p>
    <w:p w14:paraId="406EA4F0" w14:textId="77777777" w:rsidR="00A40F4C" w:rsidRDefault="00B636F7">
      <w:r>
        <w:lastRenderedPageBreak/>
        <w:br/>
        <w:t>Please note that the deadlines mentioned are approximate and may fluctuate by one or two days due to unforeseen development challenges.</w:t>
      </w:r>
    </w:p>
    <w:p w14:paraId="6FBA72BC" w14:textId="77777777" w:rsidR="00A40F4C" w:rsidRDefault="00B636F7">
      <w:r>
        <w:br/>
        <w:t xml:space="preserve">We are committed to ensuring the highest quality </w:t>
      </w:r>
      <w:r>
        <w:t>deliverables within the agreed timeline and budget. Each option has been structured to meet different pacing and resource allocation requirements, providing flexibility based on your project needs.</w:t>
      </w:r>
    </w:p>
    <w:p w14:paraId="5ED0978C" w14:textId="77777777" w:rsidR="00A40F4C" w:rsidRDefault="00B636F7">
      <w:r>
        <w:br/>
        <w:t>We look forward to your selection of the option that best</w:t>
      </w:r>
      <w:r>
        <w:t xml:space="preserve"> fits your requirements. Please feel free to reach out if you have any questions or need further details.</w:t>
      </w:r>
    </w:p>
    <w:p w14:paraId="0352BC71" w14:textId="77777777" w:rsidR="00A40F4C" w:rsidRDefault="00B636F7">
      <w:r>
        <w:br/>
        <w:t>Thank you for considering our proposal. We are excited about the possibility of working together and are confident that we can meet your project expe</w:t>
      </w:r>
      <w:r>
        <w:t>ctations.</w:t>
      </w:r>
    </w:p>
    <w:p w14:paraId="1813E1B7" w14:textId="77777777" w:rsidR="00A40F4C" w:rsidRDefault="00B636F7">
      <w:r>
        <w:br/>
        <w:t>Warm regards,</w:t>
      </w:r>
    </w:p>
    <w:p w14:paraId="4DC6F8D5" w14:textId="77777777" w:rsidR="00A40F4C" w:rsidRDefault="00B636F7">
      <w:r>
        <w:br/>
        <w:t>Tasnia Haque</w:t>
      </w:r>
    </w:p>
    <w:p w14:paraId="6544DB91" w14:textId="77777777" w:rsidR="00A40F4C" w:rsidRDefault="00B636F7">
      <w:r>
        <w:t>R&amp;D Engineer</w:t>
      </w:r>
    </w:p>
    <w:p w14:paraId="1DA841DD" w14:textId="77777777" w:rsidR="00A40F4C" w:rsidRDefault="00B636F7">
      <w:r>
        <w:t>United International University</w:t>
      </w:r>
    </w:p>
    <w:p w14:paraId="5AF37C3F" w14:textId="77777777" w:rsidR="00A40F4C" w:rsidRDefault="00B636F7">
      <w:r>
        <w:t>Dhaka</w:t>
      </w:r>
    </w:p>
    <w:sectPr w:rsidR="00A40F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53C7"/>
    <w:rsid w:val="0015074B"/>
    <w:rsid w:val="0029639D"/>
    <w:rsid w:val="00326F90"/>
    <w:rsid w:val="00A40F4C"/>
    <w:rsid w:val="00AA1D8D"/>
    <w:rsid w:val="00B47730"/>
    <w:rsid w:val="00B636F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BBEF4C"/>
  <w14:defaultImageDpi w14:val="300"/>
  <w15:docId w15:val="{9CB9469B-76CA-463E-BD4B-C47E2835A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PC</cp:lastModifiedBy>
  <cp:revision>3</cp:revision>
  <dcterms:created xsi:type="dcterms:W3CDTF">2013-12-23T23:15:00Z</dcterms:created>
  <dcterms:modified xsi:type="dcterms:W3CDTF">2024-08-02T09:39:00Z</dcterms:modified>
  <cp:category/>
</cp:coreProperties>
</file>